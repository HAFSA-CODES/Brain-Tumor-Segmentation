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07F2C" w14:textId="77777777" w:rsidR="00E25EDA" w:rsidRDefault="00000000">
      <w:pPr>
        <w:pStyle w:val="Title"/>
      </w:pPr>
      <w:r>
        <w:t>Brain Tumor Segmentation Using YOLOv11 and SAM2</w:t>
      </w:r>
    </w:p>
    <w:p w14:paraId="1EEB6565" w14:textId="77777777" w:rsidR="00E25EDA" w:rsidRDefault="00000000">
      <w:pPr>
        <w:pStyle w:val="Heading1"/>
      </w:pPr>
      <w:r>
        <w:t>Overview</w:t>
      </w:r>
    </w:p>
    <w:p w14:paraId="479DA630" w14:textId="77777777" w:rsidR="00E25EDA" w:rsidRDefault="00000000">
      <w:r>
        <w:t>This project applies two advanced computer vision techniques—YOLOv11 (You Only Look Once version 11) and SAM2 (Segment Anything Model v2)—to detect and segment brain tumors from MRI images.</w:t>
      </w:r>
    </w:p>
    <w:p w14:paraId="05FD58C2" w14:textId="77777777" w:rsidR="00E25EDA" w:rsidRDefault="00000000">
      <w:pPr>
        <w:pStyle w:val="Heading2"/>
      </w:pPr>
      <w:r>
        <w:t>Objectives</w:t>
      </w:r>
    </w:p>
    <w:p w14:paraId="6342AB5E" w14:textId="77777777" w:rsidR="00E25EDA" w:rsidRDefault="00000000">
      <w:r>
        <w:t>- Utilize YOLOv11 for object detection of brain tumors.</w:t>
      </w:r>
    </w:p>
    <w:p w14:paraId="0FB52B63" w14:textId="77777777" w:rsidR="00E25EDA" w:rsidRDefault="00000000">
      <w:r>
        <w:t>- Employ SAM2 for fine-grained segmentation.</w:t>
      </w:r>
    </w:p>
    <w:p w14:paraId="344E4092" w14:textId="77777777" w:rsidR="00E25EDA" w:rsidRDefault="00000000">
      <w:r>
        <w:t>- Train YOLOv11 on a custom brain tumor dataset.</w:t>
      </w:r>
    </w:p>
    <w:p w14:paraId="390FDF15" w14:textId="77777777" w:rsidR="00E25EDA" w:rsidRDefault="00000000">
      <w:r>
        <w:t>- Evaluate segmentation performance visually and statistically.</w:t>
      </w:r>
    </w:p>
    <w:p w14:paraId="30EDEB64" w14:textId="77777777" w:rsidR="00E25EDA" w:rsidRDefault="00000000">
      <w:r>
        <w:t>- Present results through plots, visualizations, and code.</w:t>
      </w:r>
    </w:p>
    <w:p w14:paraId="326C2F19" w14:textId="77777777" w:rsidR="00E25EDA" w:rsidRDefault="00000000">
      <w:pPr>
        <w:pStyle w:val="Heading1"/>
      </w:pPr>
      <w:r>
        <w:t>Environment Setup</w:t>
      </w:r>
    </w:p>
    <w:p w14:paraId="7B57AEC4" w14:textId="77777777" w:rsidR="00E25EDA" w:rsidRDefault="00000000">
      <w:r>
        <w:t>Platform: Google Colab</w:t>
      </w:r>
    </w:p>
    <w:p w14:paraId="6DD8897D" w14:textId="77777777" w:rsidR="00E25EDA" w:rsidRDefault="00000000">
      <w:r>
        <w:t>Language: Python</w:t>
      </w:r>
    </w:p>
    <w:p w14:paraId="271F7D05" w14:textId="77777777" w:rsidR="00E25EDA" w:rsidRDefault="00000000">
      <w:r>
        <w:t>Libraries used: ultralytics, opencv-python, matplotlib, segment-anything, numpy, torch</w:t>
      </w:r>
    </w:p>
    <w:p w14:paraId="7E0BDEFC" w14:textId="77777777" w:rsidR="00E25EDA" w:rsidRDefault="00000000">
      <w:pPr>
        <w:pStyle w:val="Heading2"/>
      </w:pPr>
      <w:r>
        <w:t>Setup Commands</w:t>
      </w:r>
    </w:p>
    <w:p w14:paraId="28767644" w14:textId="77777777" w:rsidR="00E25EDA" w:rsidRDefault="00000000">
      <w:r>
        <w:t>!pip install ultralytics opencv-python matplotlib</w:t>
      </w:r>
    </w:p>
    <w:p w14:paraId="63A3C6F9" w14:textId="77777777" w:rsidR="00E25EDA" w:rsidRDefault="00000000">
      <w:proofErr w:type="gramStart"/>
      <w:r>
        <w:t>!pip</w:t>
      </w:r>
      <w:proofErr w:type="gramEnd"/>
      <w:r>
        <w:t xml:space="preserve"> install </w:t>
      </w:r>
      <w:proofErr w:type="spellStart"/>
      <w:r>
        <w:t>git+https</w:t>
      </w:r>
      <w:proofErr w:type="spellEnd"/>
      <w:r>
        <w:t>://github.com/</w:t>
      </w:r>
      <w:proofErr w:type="spellStart"/>
      <w:r>
        <w:t>facebookresearch</w:t>
      </w:r>
      <w:proofErr w:type="spellEnd"/>
      <w:r>
        <w:t>/segment-</w:t>
      </w:r>
      <w:proofErr w:type="spellStart"/>
      <w:r>
        <w:t>anything.git</w:t>
      </w:r>
      <w:proofErr w:type="spellEnd"/>
    </w:p>
    <w:p w14:paraId="1D15281C" w14:textId="77777777" w:rsidR="00E25EDA" w:rsidRDefault="00000000">
      <w:pPr>
        <w:pStyle w:val="Heading1"/>
      </w:pPr>
      <w:r>
        <w:t>Dataset Structure</w:t>
      </w:r>
    </w:p>
    <w:p w14:paraId="4FB071FE" w14:textId="77777777" w:rsidR="00E25EDA" w:rsidRDefault="00000000">
      <w:r>
        <w:t>/tumor detection/dataset/</w:t>
      </w:r>
      <w:r>
        <w:br/>
        <w:t>├── train/</w:t>
      </w:r>
      <w:r>
        <w:br/>
        <w:t>│   ├── images/</w:t>
      </w:r>
      <w:r>
        <w:br/>
        <w:t>│   └── labels/</w:t>
      </w:r>
      <w:r>
        <w:br/>
        <w:t>├── test/</w:t>
      </w:r>
      <w:r>
        <w:br/>
        <w:t>│   ├── images/</w:t>
      </w:r>
      <w:r>
        <w:br/>
        <w:t>│   └── labels/</w:t>
      </w:r>
      <w:r>
        <w:br/>
        <w:t>├── valid/</w:t>
      </w:r>
      <w:r>
        <w:br/>
      </w:r>
      <w:r>
        <w:lastRenderedPageBreak/>
        <w:t>│   ├── images/</w:t>
      </w:r>
      <w:r>
        <w:br/>
        <w:t>│   └── labels/</w:t>
      </w:r>
    </w:p>
    <w:p w14:paraId="3F12037A" w14:textId="77777777" w:rsidR="00E25EDA" w:rsidRDefault="00000000">
      <w:r>
        <w:t>Images are in .jpg format. Labels are in YOLO format (class x_center y_center width height).</w:t>
      </w:r>
    </w:p>
    <w:p w14:paraId="311C2FDF" w14:textId="77777777" w:rsidR="00E25EDA" w:rsidRDefault="00000000">
      <w:r>
        <w:t>Classes:</w:t>
      </w:r>
      <w:r>
        <w:br/>
        <w:t>- 0: Glioma</w:t>
      </w:r>
      <w:r>
        <w:br/>
        <w:t>- 1: Meningioma</w:t>
      </w:r>
      <w:r>
        <w:br/>
        <w:t>- 2: Pituitary</w:t>
      </w:r>
    </w:p>
    <w:p w14:paraId="21653B9B" w14:textId="77777777" w:rsidR="00E25EDA" w:rsidRDefault="00000000">
      <w:pPr>
        <w:pStyle w:val="Heading1"/>
      </w:pPr>
      <w:r>
        <w:t>YOLOv11 Training</w:t>
      </w:r>
    </w:p>
    <w:p w14:paraId="43AC68A0" w14:textId="77777777" w:rsidR="00E25EDA" w:rsidRDefault="00000000">
      <w:r>
        <w:t>Model loading and training:</w:t>
      </w:r>
    </w:p>
    <w:p w14:paraId="48368842" w14:textId="77777777" w:rsidR="00E25EDA" w:rsidRDefault="00000000">
      <w:r>
        <w:t>from ultralytics import YOLO</w:t>
      </w:r>
      <w:r>
        <w:br/>
      </w:r>
      <w:r>
        <w:br/>
        <w:t>model = YOLO("yolo11n.pt")</w:t>
      </w:r>
      <w:r>
        <w:br/>
      </w:r>
      <w:r>
        <w:br/>
        <w:t>results = model.train(</w:t>
      </w:r>
      <w:r>
        <w:br/>
        <w:t xml:space="preserve">    data="brain-tumor.yaml",</w:t>
      </w:r>
      <w:r>
        <w:br/>
        <w:t xml:space="preserve">    epochs=50,</w:t>
      </w:r>
      <w:r>
        <w:br/>
        <w:t xml:space="preserve">    imgsz=640,</w:t>
      </w:r>
      <w:r>
        <w:br/>
        <w:t xml:space="preserve">    batch=8,</w:t>
      </w:r>
      <w:r>
        <w:br/>
        <w:t xml:space="preserve">    name="yolov11_brain_tumor",</w:t>
      </w:r>
      <w:r>
        <w:br/>
        <w:t xml:space="preserve">    verbose=True</w:t>
      </w:r>
      <w:r>
        <w:br/>
        <w:t>)</w:t>
      </w:r>
    </w:p>
    <w:p w14:paraId="6F16266A" w14:textId="77777777" w:rsidR="00E25EDA" w:rsidRDefault="00000000">
      <w:r>
        <w:t>Training Summary:</w:t>
      </w:r>
      <w:r>
        <w:br/>
        <w:t>- 50 epochs</w:t>
      </w:r>
      <w:r>
        <w:br/>
        <w:t>- Batch size: 8</w:t>
      </w:r>
      <w:r>
        <w:br/>
        <w:t>- Image size: 640</w:t>
      </w:r>
      <w:r>
        <w:br/>
        <w:t>- Model: YOLOv11n (nano)</w:t>
      </w:r>
    </w:p>
    <w:p w14:paraId="3FCC9390" w14:textId="77777777" w:rsidR="00E25EDA" w:rsidRDefault="00000000">
      <w:pPr>
        <w:pStyle w:val="Heading1"/>
      </w:pPr>
      <w:r>
        <w:t>Inference with YOLOv11</w:t>
      </w:r>
    </w:p>
    <w:p w14:paraId="2645DA40" w14:textId="77777777" w:rsidR="00E25EDA" w:rsidRDefault="00000000">
      <w:r>
        <w:t>results = model.predict(source="/path/to/test/images", save=True)</w:t>
      </w:r>
    </w:p>
    <w:p w14:paraId="60D2820B" w14:textId="77777777" w:rsidR="00E25EDA" w:rsidRDefault="00000000">
      <w:r>
        <w:t>Result images are saved in runs/segment/predict/.</w:t>
      </w:r>
    </w:p>
    <w:p w14:paraId="06D3D410" w14:textId="77777777" w:rsidR="00E25EDA" w:rsidRDefault="00000000">
      <w:pPr>
        <w:pStyle w:val="Heading1"/>
      </w:pPr>
      <w:r>
        <w:t>Data Distribution Analysis</w:t>
      </w:r>
    </w:p>
    <w:p w14:paraId="077B2B27" w14:textId="77777777" w:rsidR="00E25EDA" w:rsidRDefault="00000000">
      <w:r>
        <w:t>Class Distribution (Test Set) visualized using Bar and Pie charts.</w:t>
      </w:r>
    </w:p>
    <w:p w14:paraId="1B3339A2" w14:textId="77777777" w:rsidR="00E25EDA" w:rsidRDefault="00000000">
      <w:pPr>
        <w:pStyle w:val="Heading1"/>
      </w:pPr>
      <w:r>
        <w:lastRenderedPageBreak/>
        <w:t>Bounding Box Visualization (YOLO Labels)</w:t>
      </w:r>
    </w:p>
    <w:p w14:paraId="1736B3C0" w14:textId="77777777" w:rsidR="00E25EDA" w:rsidRDefault="00000000">
      <w:r>
        <w:t>Bounding boxes drawn using cv2.rectangle and cv2.putText for validation.</w:t>
      </w:r>
    </w:p>
    <w:p w14:paraId="289A938F" w14:textId="77777777" w:rsidR="00E25EDA" w:rsidRDefault="00000000">
      <w:pPr>
        <w:pStyle w:val="Heading1"/>
      </w:pPr>
      <w:r>
        <w:t>Segment Anything Model v2 (SAM2)</w:t>
      </w:r>
    </w:p>
    <w:p w14:paraId="4D1BA160" w14:textId="77777777" w:rsidR="00E25EDA" w:rsidRDefault="00000000">
      <w:r>
        <w:t>Model setup and usage:</w:t>
      </w:r>
    </w:p>
    <w:p w14:paraId="380AC434" w14:textId="77777777" w:rsidR="00E25EDA" w:rsidRDefault="00000000">
      <w:r>
        <w:t>from segment_anything import sam_model_registry, SamPredictor</w:t>
      </w:r>
      <w:r>
        <w:br/>
      </w:r>
      <w:r>
        <w:br/>
        <w:t>sam = sam_model_registry["vit_h"](checkpoint="sam_checkpoints/sam_vit_h.pth")</w:t>
      </w:r>
      <w:r>
        <w:br/>
        <w:t>predictor = SamPredictor(sam)</w:t>
      </w:r>
    </w:p>
    <w:p w14:paraId="1015E10D" w14:textId="77777777" w:rsidR="00E25EDA" w:rsidRDefault="00000000">
      <w:r>
        <w:t>Segmentation and prompt setup:</w:t>
      </w:r>
    </w:p>
    <w:p w14:paraId="32676140" w14:textId="77777777" w:rsidR="00E25EDA" w:rsidRDefault="00000000">
      <w:r>
        <w:t>predictor.set_image(image)</w:t>
      </w:r>
      <w:r>
        <w:br/>
        <w:t>masks, scores, _ = predictor.predict(point_coords=input_point, ...)</w:t>
      </w:r>
    </w:p>
    <w:p w14:paraId="430AB090" w14:textId="77777777" w:rsidR="00E25EDA" w:rsidRDefault="00000000">
      <w:pPr>
        <w:pStyle w:val="Heading1"/>
      </w:pPr>
      <w:r>
        <w:t>Visual Segmentation Results</w:t>
      </w:r>
    </w:p>
    <w:p w14:paraId="0C2455C3" w14:textId="77777777" w:rsidR="00E25EDA" w:rsidRDefault="00000000">
      <w:r>
        <w:t>Red contour overlays show tumor masks predicted by SAM2 using matplotlib.</w:t>
      </w:r>
    </w:p>
    <w:p w14:paraId="68FADE52" w14:textId="77777777" w:rsidR="00E25EDA" w:rsidRDefault="00000000">
      <w:pPr>
        <w:pStyle w:val="Heading1"/>
      </w:pPr>
      <w:r>
        <w:t>Final Observations</w:t>
      </w:r>
    </w:p>
    <w:p w14:paraId="7B2FF0BD" w14:textId="77777777" w:rsidR="00E25EDA" w:rsidRDefault="00000000">
      <w:r>
        <w:t>- YOLOv11 effectively localizes tumors.</w:t>
      </w:r>
    </w:p>
    <w:p w14:paraId="793373A6" w14:textId="77777777" w:rsidR="00E25EDA" w:rsidRDefault="00000000">
      <w:r>
        <w:t>- SAM2 precisely segments the tumor regions.</w:t>
      </w:r>
    </w:p>
    <w:p w14:paraId="45E8A436" w14:textId="77777777" w:rsidR="00E25EDA" w:rsidRDefault="00000000">
      <w:r>
        <w:t>- Models are complementary: YOLO for detection, SAM for segmentation.</w:t>
      </w:r>
    </w:p>
    <w:p w14:paraId="08F07DAB" w14:textId="77777777" w:rsidR="00E25EDA" w:rsidRDefault="00000000">
      <w:r>
        <w:t>- Visualizations and metrics validate results.</w:t>
      </w:r>
    </w:p>
    <w:p w14:paraId="0D11B8A1" w14:textId="77777777" w:rsidR="00E25EDA" w:rsidRDefault="00000000">
      <w:pPr>
        <w:pStyle w:val="Heading1"/>
      </w:pPr>
      <w:r>
        <w:t>Folder Structure for GitHub</w:t>
      </w:r>
    </w:p>
    <w:p w14:paraId="7BE4B21B" w14:textId="77777777" w:rsidR="00E25EDA" w:rsidRDefault="00000000">
      <w:r>
        <w:t>Brain-Tumor-Segmentation/</w:t>
      </w:r>
      <w:r>
        <w:br/>
        <w:t>├── yolov11_training.ipynb</w:t>
      </w:r>
      <w:r>
        <w:br/>
        <w:t>├── sam2_segmentation.ipynb</w:t>
      </w:r>
      <w:r>
        <w:br/>
        <w:t>├── brain-tumor.yaml</w:t>
      </w:r>
      <w:r>
        <w:br/>
        <w:t>├── runs/</w:t>
      </w:r>
      <w:r>
        <w:br/>
        <w:t>├── sam_checkpoints/</w:t>
      </w:r>
      <w:r>
        <w:br/>
        <w:t>├── dataset/</w:t>
      </w:r>
      <w:r>
        <w:br/>
        <w:t>├── README.md</w:t>
      </w:r>
    </w:p>
    <w:p w14:paraId="0F91A9CD" w14:textId="77777777" w:rsidR="00E25EDA" w:rsidRDefault="00000000">
      <w:pPr>
        <w:pStyle w:val="Heading1"/>
      </w:pPr>
      <w:r>
        <w:t>References</w:t>
      </w:r>
    </w:p>
    <w:p w14:paraId="622BD7D7" w14:textId="77777777" w:rsidR="00E25EDA" w:rsidRDefault="00000000">
      <w:r>
        <w:t>- Ultralytics YOLOv11: https://github.com/ultralytics/ultralytics</w:t>
      </w:r>
    </w:p>
    <w:p w14:paraId="4704400D" w14:textId="77777777" w:rsidR="00E25EDA" w:rsidRDefault="00000000">
      <w:r>
        <w:lastRenderedPageBreak/>
        <w:t>- Segment Anything: https://github.com/facebookresearch/segment-anything</w:t>
      </w:r>
    </w:p>
    <w:p w14:paraId="091A109D" w14:textId="77777777" w:rsidR="00E25EDA" w:rsidRDefault="00000000">
      <w:r>
        <w:t>- Google Colab: https://colab.research.google.com/</w:t>
      </w:r>
    </w:p>
    <w:p w14:paraId="4B257344" w14:textId="42391DAB" w:rsidR="00E25EDA" w:rsidRDefault="00000000" w:rsidP="00896A12">
      <w:r>
        <w:t xml:space="preserve">- </w:t>
      </w:r>
      <w:hyperlink r:id="rId6" w:history="1">
        <w:r w:rsidR="00896A12" w:rsidRPr="00343587">
          <w:rPr>
            <w:rStyle w:val="Hyperlink"/>
          </w:rPr>
          <w:t>https://youtu.be/pFIwBmlm2O4?si=4ZbaA0KfPf9OD3m6</w:t>
        </w:r>
      </w:hyperlink>
    </w:p>
    <w:p w14:paraId="019C09E8" w14:textId="6DBC0F87" w:rsidR="00896A12" w:rsidRDefault="00896A12" w:rsidP="00896A12">
      <w:r>
        <w:fldChar w:fldCharType="begin"/>
      </w:r>
      <w:r>
        <w:instrText>HYPERLINK "</w:instrText>
      </w:r>
      <w:r w:rsidRPr="00896A12">
        <w:instrText>https://youtu.be/rPOYIUiij90?si=PObaV0HFtb1Tutfb</w:instrText>
      </w:r>
      <w:r>
        <w:instrText>"</w:instrText>
      </w:r>
      <w:r>
        <w:fldChar w:fldCharType="separate"/>
      </w:r>
      <w:r w:rsidRPr="00343587">
        <w:rPr>
          <w:rStyle w:val="Hyperlink"/>
        </w:rPr>
        <w:t>https://youtu.be/rPOYIUiij90?si=PObaV0HFtb1Tutfb</w:t>
      </w:r>
      <w:r>
        <w:fldChar w:fldCharType="end"/>
      </w:r>
    </w:p>
    <w:p w14:paraId="42B137BD" w14:textId="33727B5A" w:rsidR="00896A12" w:rsidRDefault="00896A12" w:rsidP="00896A12">
      <w:r>
        <w:fldChar w:fldCharType="begin"/>
      </w:r>
      <w:r>
        <w:instrText>HYPERLINK "</w:instrText>
      </w:r>
      <w:r w:rsidRPr="00896A12">
        <w:instrText>https://youtu.be/UOoSw9VfdS4?si=2wQHgXssBJ7dMr0V</w:instrText>
      </w:r>
      <w:r>
        <w:instrText>"</w:instrText>
      </w:r>
      <w:r>
        <w:fldChar w:fldCharType="separate"/>
      </w:r>
      <w:r w:rsidRPr="00343587">
        <w:rPr>
          <w:rStyle w:val="Hyperlink"/>
        </w:rPr>
        <w:t>https://youtu.be/UOoSw9VfdS4?si=2wQHgXssBJ7dMr0V</w:t>
      </w:r>
      <w:r>
        <w:fldChar w:fldCharType="end"/>
      </w:r>
    </w:p>
    <w:p w14:paraId="6CFB4712" w14:textId="53A40794" w:rsidR="00896A12" w:rsidRDefault="00896A12" w:rsidP="00896A12">
      <w:r>
        <w:fldChar w:fldCharType="begin"/>
      </w:r>
      <w:r>
        <w:instrText>HYPERLINK "</w:instrText>
      </w:r>
      <w:r w:rsidRPr="00896A12">
        <w:instrText>https://youtu.be/5er9ozQdjyk?si=NPFoUcxrzNmT3Y4Y</w:instrText>
      </w:r>
      <w:r>
        <w:instrText>"</w:instrText>
      </w:r>
      <w:r>
        <w:fldChar w:fldCharType="separate"/>
      </w:r>
      <w:r w:rsidRPr="00343587">
        <w:rPr>
          <w:rStyle w:val="Hyperlink"/>
        </w:rPr>
        <w:t>h</w:t>
      </w:r>
      <w:r w:rsidRPr="00343587">
        <w:rPr>
          <w:rStyle w:val="Hyperlink"/>
        </w:rPr>
        <w:t>ttps://youtu.be/5er9ozQdjyk?si=NPFoUcxrzNmT3Y4</w:t>
      </w:r>
      <w:r w:rsidRPr="00343587">
        <w:rPr>
          <w:rStyle w:val="Hyperlink"/>
        </w:rPr>
        <w:t>Y</w:t>
      </w:r>
      <w:r>
        <w:fldChar w:fldCharType="end"/>
      </w:r>
    </w:p>
    <w:p w14:paraId="524D88DB" w14:textId="038460EE" w:rsidR="00896A12" w:rsidRDefault="00896A12" w:rsidP="00896A12">
      <w:hyperlink r:id="rId7" w:history="1">
        <w:r w:rsidRPr="00343587">
          <w:rPr>
            <w:rStyle w:val="Hyperlink"/>
          </w:rPr>
          <w:t>https://www.kaggle.com/code/aryashah2k/tutorial-yolo-v11-sam2-tumor-detection/notebook</w:t>
        </w:r>
      </w:hyperlink>
    </w:p>
    <w:p w14:paraId="2028A247" w14:textId="77777777" w:rsidR="00896A12" w:rsidRDefault="00896A12" w:rsidP="00896A12"/>
    <w:sectPr w:rsidR="00896A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219931">
    <w:abstractNumId w:val="8"/>
  </w:num>
  <w:num w:numId="2" w16cid:durableId="1457527741">
    <w:abstractNumId w:val="6"/>
  </w:num>
  <w:num w:numId="3" w16cid:durableId="487526997">
    <w:abstractNumId w:val="5"/>
  </w:num>
  <w:num w:numId="4" w16cid:durableId="1226456389">
    <w:abstractNumId w:val="4"/>
  </w:num>
  <w:num w:numId="5" w16cid:durableId="463427870">
    <w:abstractNumId w:val="7"/>
  </w:num>
  <w:num w:numId="6" w16cid:durableId="37322495">
    <w:abstractNumId w:val="3"/>
  </w:num>
  <w:num w:numId="7" w16cid:durableId="57630712">
    <w:abstractNumId w:val="2"/>
  </w:num>
  <w:num w:numId="8" w16cid:durableId="1453595704">
    <w:abstractNumId w:val="1"/>
  </w:num>
  <w:num w:numId="9" w16cid:durableId="21504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6A12"/>
    <w:rsid w:val="00941D9D"/>
    <w:rsid w:val="00AA1D8D"/>
    <w:rsid w:val="00B47730"/>
    <w:rsid w:val="00CB0664"/>
    <w:rsid w:val="00E25E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ED867"/>
  <w14:defaultImageDpi w14:val="300"/>
  <w15:docId w15:val="{C5ED156E-64DB-4664-BF11-3D83B168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96A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A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A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code/aryashah2k/tutorial-yolo-v11-sam2-tumor-detection/noteboo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pFIwBmlm2O4?si=4ZbaA0KfPf9OD3m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392</Words>
  <Characters>3129</Characters>
  <Application>Microsoft Office Word</Application>
  <DocSecurity>0</DocSecurity>
  <Lines>111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hafsa mustafa</cp:lastModifiedBy>
  <cp:revision>2</cp:revision>
  <dcterms:created xsi:type="dcterms:W3CDTF">2013-12-23T23:15:00Z</dcterms:created>
  <dcterms:modified xsi:type="dcterms:W3CDTF">2025-07-30T12:33:00Z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d6f065c7-2ae6-45e6-9a82-826ebfe5a353</vt:lpwstr>
  </property>
</Properties>
</file>